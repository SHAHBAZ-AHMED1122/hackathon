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Documentation</w:t>
      </w:r>
    </w:p>
    <w:p>
      <w:pPr>
        <w:pStyle w:val="Heading2"/>
      </w:pPr>
      <w:r>
        <w:t>1. System Architecture</w:t>
      </w:r>
    </w:p>
    <w:p>
      <w:r>
        <w:br/>
        <w:t>The system architecture showcases the interaction between the frontend, backend (Sanity CMS), and third-party APIs.</w:t>
        <w:br/>
      </w:r>
    </w:p>
    <w:p>
      <w:pPr>
        <w:pStyle w:val="Heading3"/>
      </w:pPr>
      <w:r>
        <w:t>Components:</w:t>
      </w:r>
    </w:p>
    <w:p>
      <w:r>
        <w:br/>
        <w:t>- Frontend: Built with Next.js for a responsive and dynamic user interface.</w:t>
        <w:br/>
        <w:t>- Sanity CMS: Backend to manage product data, orders, and customer information.</w:t>
        <w:br/>
        <w:t>- Third-Party APIs:</w:t>
        <w:br/>
        <w:t xml:space="preserve">  - Shipment Tracking: Real-time delivery updates.</w:t>
        <w:br/>
        <w:t xml:space="preserve">  - Payment Gateway: Secure transaction processing.</w:t>
        <w:br/>
        <w:t xml:space="preserve">  - Geolocation: Delivery zone and time calculations.</w:t>
        <w:br/>
      </w:r>
    </w:p>
    <w:p>
      <w:pPr>
        <w:pStyle w:val="Heading3"/>
      </w:pPr>
      <w:r>
        <w:t>System Architecture Diagram:</w:t>
      </w:r>
    </w:p>
    <w:p>
      <w:r>
        <w:drawing>
          <wp:inline xmlns:a="http://schemas.openxmlformats.org/drawingml/2006/main" xmlns:pic="http://schemas.openxmlformats.org/drawingml/2006/picture">
            <wp:extent cx="5486400" cy="11477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-Commerce_System_Architecture_Enhanc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77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Workflows</w:t>
      </w:r>
    </w:p>
    <w:p>
      <w:pPr>
        <w:pStyle w:val="Heading3"/>
      </w:pPr>
      <w:r>
        <w:t>Key Workflows:</w:t>
      </w:r>
    </w:p>
    <w:p>
      <w:r>
        <w:br/>
        <w:t>1. Product Browsing:</w:t>
        <w:br/>
        <w:t xml:space="preserve">   - The user visits the platform.</w:t>
        <w:br/>
        <w:t xml:space="preserve">   - Frontend requests product data from Sanity CMS.</w:t>
        <w:br/>
        <w:t xml:space="preserve">   - Products are displayed dynamically on the Product Listing page.</w:t>
        <w:br/>
        <w:br/>
        <w:t>2. Order Placement:</w:t>
        <w:br/>
        <w:t xml:space="preserve">   - User adds products to the cart and proceeds to checkout.</w:t>
        <w:br/>
        <w:t xml:space="preserve">   - Order details are saved in Sanity CMS.</w:t>
        <w:br/>
        <w:t xml:space="preserve">   - Payments are securely processed using the Payment Gateway API.</w:t>
        <w:br/>
        <w:t xml:space="preserve">   - The user receives an order confirmation.</w:t>
        <w:br/>
        <w:br/>
        <w:t>3. Shipment Tracking:</w:t>
        <w:br/>
        <w:t xml:space="preserve">   - Shipment status is updated in Sanity CMS via the Shipment Tracking API.</w:t>
        <w:br/>
        <w:t xml:space="preserve">   - Users can view real-time shipment updates.</w:t>
        <w:br/>
        <w:br/>
        <w:t>4. Delivery Zone Calculation:</w:t>
        <w:br/>
        <w:t xml:space="preserve">   - User address is sent to the Geolocation API.</w:t>
        <w:br/>
        <w:t xml:space="preserve">   - API calculates the delivery zone and provides an estimated time.</w:t>
        <w:br/>
      </w:r>
    </w:p>
    <w:p>
      <w:pPr>
        <w:pStyle w:val="Heading2"/>
      </w:pPr>
      <w:r>
        <w:t>3. Data Schema</w:t>
      </w:r>
    </w:p>
    <w:p>
      <w:r>
        <w:br/>
        <w:t>Entities and Relationships:</w:t>
        <w:br/>
        <w:t>1. Products:</w:t>
        <w:br/>
        <w:t xml:space="preserve">   - Attributes: ProductID, Name, Price, Stock, Category, Description, Image URL.</w:t>
        <w:br/>
        <w:t>2. Customers:</w:t>
        <w:br/>
        <w:t xml:space="preserve">   - Attributes: CustomerID, Name, Email, Address, OrderHistory.</w:t>
        <w:br/>
        <w:t>3. Orders:</w:t>
        <w:br/>
        <w:t xml:space="preserve">   - Attributes: OrderID, CustomerID, ProductDetails, TotalAmount, OrderStatus.</w:t>
        <w:br/>
        <w:t>4. Shipment:</w:t>
        <w:br/>
        <w:t xml:space="preserve">   - Attributes: ShipmentID, OrderID, DeliveryStatus, ETA.</w:t>
        <w:br/>
        <w:t>5. Delivery Zone:</w:t>
        <w:br/>
        <w:t xml:space="preserve">   - Attributes: ZoneID, ZoneName, Distance, ETA.</w:t>
        <w:br/>
      </w:r>
    </w:p>
    <w:p>
      <w:pPr>
        <w:pStyle w:val="Heading2"/>
      </w:pPr>
      <w:r>
        <w:t>4. API Endpoints</w:t>
      </w:r>
    </w:p>
    <w:p>
      <w:r>
        <w:br/>
        <w:t>1. Fetch Products:</w:t>
        <w:br/>
        <w:t xml:space="preserve">   - Endpoint: /products</w:t>
        <w:br/>
        <w:t xml:space="preserve">   - Method: GET</w:t>
        <w:br/>
        <w:t xml:space="preserve">   - Response:</w:t>
        <w:br/>
        <w:t xml:space="preserve">     {</w:t>
        <w:br/>
        <w:t xml:space="preserve">       "id": 101,</w:t>
        <w:br/>
        <w:t xml:space="preserve">       "name": "Fresh Apples",</w:t>
        <w:br/>
        <w:t xml:space="preserve">       "price": 150,</w:t>
        <w:br/>
        <w:t xml:space="preserve">       "stock": 20,</w:t>
        <w:br/>
        <w:t xml:space="preserve">       "category": "Groceries",</w:t>
        <w:br/>
        <w:t xml:space="preserve">       "image": "apple.jpg"</w:t>
        <w:br/>
        <w:t xml:space="preserve">     }</w:t>
        <w:br/>
        <w:br/>
        <w:t>2. Create an Order:</w:t>
        <w:br/>
        <w:t xml:space="preserve">   - Endpoint: /orders</w:t>
        <w:br/>
        <w:t xml:space="preserve">   - Method: POST</w:t>
        <w:br/>
        <w:t xml:space="preserve">   - Payload:</w:t>
        <w:br/>
        <w:t xml:space="preserve">     {</w:t>
        <w:br/>
        <w:t xml:space="preserve">       "customerId": 1,</w:t>
        <w:br/>
        <w:t xml:space="preserve">       "products": [</w:t>
        <w:br/>
        <w:t xml:space="preserve">         { "productId": 101, "quantity": 2 },</w:t>
        <w:br/>
        <w:t xml:space="preserve">         { "productId": 102, "quantity": 1 }</w:t>
        <w:br/>
        <w:t xml:space="preserve">       ],</w:t>
        <w:br/>
        <w:t xml:space="preserve">       "totalAmount": 450</w:t>
        <w:br/>
        <w:t xml:space="preserve">     }</w:t>
        <w:br/>
        <w:t xml:space="preserve">   - Response:</w:t>
        <w:br/>
        <w:t xml:space="preserve">     { "orderId": 12345, "status": "Order Created" }</w:t>
        <w:br/>
        <w:br/>
        <w:t>3. Track Shipment:</w:t>
        <w:br/>
        <w:t xml:space="preserve">   - Endpoint: /shipment-status</w:t>
        <w:br/>
        <w:t xml:space="preserve">   - Method: GET</w:t>
        <w:br/>
        <w:t xml:space="preserve">   - Response:</w:t>
        <w:br/>
        <w:t xml:space="preserve">     {</w:t>
        <w:br/>
        <w:t xml:space="preserve">       "orderId": 12345,</w:t>
        <w:br/>
        <w:t xml:space="preserve">       "status": "In Transit",</w:t>
        <w:br/>
        <w:t xml:space="preserve">       "ETA": "15 mins"</w:t>
        <w:br/>
        <w:t xml:space="preserve">     }</w:t>
        <w:br/>
        <w:br/>
        <w:t>4. Process Payment:</w:t>
        <w:br/>
        <w:t xml:space="preserve">   - Endpoint: /process-payment</w:t>
        <w:br/>
        <w:t xml:space="preserve">   - Method: POST</w:t>
        <w:br/>
        <w:t xml:space="preserve">   - Payload:</w:t>
        <w:br/>
        <w:t xml:space="preserve">     {</w:t>
        <w:br/>
        <w:t xml:space="preserve">       "orderId": 12345,</w:t>
        <w:br/>
        <w:t xml:space="preserve">       "amount": 450,</w:t>
        <w:br/>
        <w:t xml:space="preserve">       "paymentMethod": "CreditCard"</w:t>
        <w:br/>
        <w:t xml:space="preserve">     }</w:t>
        <w:br/>
        <w:t xml:space="preserve">   - Response:</w:t>
        <w:br/>
        <w:t xml:space="preserve">     { "status": "Payment Successful", "transactionId": "TXN789456" }</w:t>
        <w:br/>
        <w:br/>
        <w:t>5. Calculate Delivery Zone:</w:t>
        <w:br/>
        <w:t xml:space="preserve">   - Endpoint: /calculate-distance</w:t>
        <w:br/>
        <w:t xml:space="preserve">   - Method: GET</w:t>
        <w:br/>
        <w:t xml:space="preserve">   - Response:</w:t>
        <w:br/>
        <w:t xml:space="preserve">     {</w:t>
        <w:br/>
        <w:t xml:space="preserve">       "distance": "5 km",</w:t>
        <w:br/>
        <w:t xml:space="preserve">       "ETA": "20 mins",</w:t>
        <w:br/>
        <w:t xml:space="preserve">       "zone": "Zone 1"</w:t>
        <w:br/>
        <w:t xml:space="preserve">     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